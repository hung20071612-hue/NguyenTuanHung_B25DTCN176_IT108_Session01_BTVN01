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E9749" w14:textId="77777777" w:rsidR="00ED3AE7" w:rsidRDefault="00000000">
      <w:pPr>
        <w:pStyle w:val="Title"/>
      </w:pPr>
      <w:r>
        <w:t>Bài làm: Đơn vị lưu trữ dữ liệu</w:t>
      </w:r>
    </w:p>
    <w:p w14:paraId="6ABEB3AB" w14:textId="659B9A68" w:rsidR="00ED3AE7" w:rsidRDefault="00000000">
      <w:pPr>
        <w:pStyle w:val="Heading1"/>
      </w:pPr>
      <w:r>
        <w:t xml:space="preserve">Bit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0FF9365" w14:textId="6AC12D89" w:rsidR="00ED3AE7" w:rsidRDefault="00000000">
      <w:r>
        <w:t xml:space="preserve">Bit (Binary Digit) là đơn vị nhỏ nhất để biểu diễn thông tin trong máy tính. Một bit chỉ có thể nhận một trong hai giá </w:t>
      </w:r>
      <w:proofErr w:type="spellStart"/>
      <w:r>
        <w:t>trị</w:t>
      </w:r>
      <w:proofErr w:type="spellEnd"/>
      <w:r>
        <w:t xml:space="preserve">: 0 </w:t>
      </w:r>
      <w:proofErr w:type="spellStart"/>
      <w:r>
        <w:t>hoặc</w:t>
      </w:r>
      <w:proofErr w:type="spellEnd"/>
      <w:r>
        <w:t xml:space="preserve"> 1</w:t>
      </w:r>
    </w:p>
    <w:p w14:paraId="57C64F39" w14:textId="77777777" w:rsidR="00ED3AE7" w:rsidRDefault="00000000">
      <w:pPr>
        <w:pStyle w:val="Heading1"/>
      </w:pPr>
      <w:r>
        <w:t>Byte là gì?</w:t>
      </w:r>
    </w:p>
    <w:p w14:paraId="6DDA2D1F" w14:textId="77777777" w:rsidR="00ED3AE7" w:rsidRDefault="00000000">
      <w:r>
        <w:t>Byte là một nhóm gồm 8 bit, có thể biểu diễn 256 giá trị khác nhau. Đây là đơn vị cơ bản để lưu trữ ký tự và dữ liệu trong máy tính (1 byte = 8 bits).</w:t>
      </w:r>
    </w:p>
    <w:p w14:paraId="66020249" w14:textId="77777777" w:rsidR="00ED3AE7" w:rsidRDefault="00000000">
      <w:pPr>
        <w:pStyle w:val="Heading1"/>
      </w:pPr>
      <w:r>
        <w:t>Kilobyte (KB)</w:t>
      </w:r>
    </w:p>
    <w:p w14:paraId="761E8674" w14:textId="77777777" w:rsidR="00ED3AE7" w:rsidRDefault="00000000">
      <w:r>
        <w:t>1 KB ≈ 1024 bytes. Thường dùng để lưu trữ các đoạn văn ngắn hoặc tệp văn bản nhỏ.</w:t>
      </w:r>
    </w:p>
    <w:p w14:paraId="0C190B7A" w14:textId="77777777" w:rsidR="00ED3AE7" w:rsidRDefault="00000000">
      <w:pPr>
        <w:pStyle w:val="Heading1"/>
      </w:pPr>
      <w:r>
        <w:t>Megabyte (MB)</w:t>
      </w:r>
    </w:p>
    <w:p w14:paraId="37D9FA33" w14:textId="77777777" w:rsidR="00ED3AE7" w:rsidRDefault="00000000">
      <w:r>
        <w:t>1 MB = 1024 KB. Có thể lưu trữ một vài bài hát hoặc hình ảnh chất lượng trung bình.</w:t>
      </w:r>
    </w:p>
    <w:p w14:paraId="406036D1" w14:textId="77777777" w:rsidR="00ED3AE7" w:rsidRDefault="00000000">
      <w:pPr>
        <w:pStyle w:val="Heading1"/>
      </w:pPr>
      <w:r>
        <w:t>Gigabyte (GB)</w:t>
      </w:r>
    </w:p>
    <w:p w14:paraId="4623C3EC" w14:textId="77777777" w:rsidR="00ED3AE7" w:rsidRDefault="00000000">
      <w:r>
        <w:t xml:space="preserve">1 GB = 1024 MB. Thường dùng để đo dung lượng ổ cứng, USB hoặc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.</w:t>
      </w:r>
    </w:p>
    <w:p w14:paraId="651FFFF6" w14:textId="77777777" w:rsidR="00ED3AE7" w:rsidRDefault="00000000">
      <w:pPr>
        <w:pStyle w:val="Heading1"/>
      </w:pPr>
      <w:r>
        <w:t>Terabyte (TB)</w:t>
      </w:r>
    </w:p>
    <w:p w14:paraId="17AB684C" w14:textId="77777777" w:rsidR="00ED3AE7" w:rsidRDefault="00000000">
      <w:pPr>
        <w:rPr>
          <w:lang w:val="vi-VN"/>
        </w:rPr>
      </w:pPr>
      <w:r>
        <w:t xml:space="preserve">1 TB = 1024 GB. Có thể lưu hàng triệu tài liệu văn bản hoặc hàng trăm giờ video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71B4749F" w14:textId="2CE4ED44" w:rsidR="007C32F8" w:rsidRPr="00E86AD0" w:rsidRDefault="007C32F8">
      <w:pPr>
        <w:rPr>
          <w:lang w:val="vi-VN"/>
        </w:rPr>
      </w:pPr>
      <w:r>
        <w:rPr>
          <w:lang w:val="vi-VN"/>
        </w:rPr>
        <w:t xml:space="preserve">Bit &lt; byte &lt; kilobyte &lt; </w:t>
      </w:r>
      <w:r w:rsidRPr="007C32F8">
        <w:t>Megabyte</w:t>
      </w:r>
      <w:r>
        <w:rPr>
          <w:lang w:val="vi-VN"/>
        </w:rPr>
        <w:t xml:space="preserve"> &lt; </w:t>
      </w:r>
      <w:r w:rsidRPr="007C32F8">
        <w:t>Gigabyte</w:t>
      </w:r>
      <w:r>
        <w:rPr>
          <w:lang w:val="vi-VN"/>
        </w:rPr>
        <w:t xml:space="preserve"> &lt; </w:t>
      </w:r>
      <w:r w:rsidRPr="007C32F8">
        <w:t>Terabyte</w:t>
      </w:r>
      <w:r w:rsidR="00E86AD0">
        <w:rPr>
          <w:lang w:val="vi-VN"/>
        </w:rPr>
        <w:br/>
        <w:t>theo quy ước binary</w:t>
      </w:r>
    </w:p>
    <w:p w14:paraId="1D09E180" w14:textId="140D845D" w:rsidR="007C32F8" w:rsidRPr="00E86AD0" w:rsidRDefault="007C32F8">
      <w:pPr>
        <w:rPr>
          <w:lang w:val="vi-VN"/>
        </w:rPr>
      </w:pPr>
      <w:r>
        <w:rPr>
          <w:lang w:val="vi-VN"/>
        </w:rPr>
        <w:t xml:space="preserve">1 Byte = 8 bit ; 1 kilobyte = 1024 byte ; 1 </w:t>
      </w:r>
      <w:r w:rsidRPr="007C32F8">
        <w:t>Megabyte</w:t>
      </w:r>
      <w:r>
        <w:rPr>
          <w:lang w:val="vi-VN"/>
        </w:rPr>
        <w:t xml:space="preserve"> = </w:t>
      </w:r>
      <w:r>
        <w:rPr>
          <w:lang w:val="vi-VN"/>
        </w:rPr>
        <w:t>1024</w:t>
      </w:r>
      <w:r>
        <w:rPr>
          <w:lang w:val="vi-VN"/>
        </w:rPr>
        <w:t xml:space="preserve"> </w:t>
      </w:r>
      <w:r>
        <w:rPr>
          <w:lang w:val="vi-VN"/>
        </w:rPr>
        <w:t>kilobyte</w:t>
      </w:r>
      <w:r>
        <w:rPr>
          <w:lang w:val="vi-VN"/>
        </w:rPr>
        <w:t xml:space="preserve">  </w:t>
      </w:r>
      <w:r w:rsidR="00E86AD0">
        <w:rPr>
          <w:lang w:val="vi-VN"/>
        </w:rPr>
        <w:br/>
      </w:r>
      <w:r>
        <w:rPr>
          <w:lang w:val="vi-VN"/>
        </w:rPr>
        <w:t xml:space="preserve">1 </w:t>
      </w:r>
      <w:r w:rsidRPr="007C32F8">
        <w:t>Gigabyte</w:t>
      </w:r>
      <w:r>
        <w:rPr>
          <w:lang w:val="vi-VN"/>
        </w:rPr>
        <w:t xml:space="preserve"> = </w:t>
      </w:r>
      <w:r>
        <w:rPr>
          <w:lang w:val="vi-VN"/>
        </w:rPr>
        <w:t>1024</w:t>
      </w:r>
      <w:r>
        <w:rPr>
          <w:lang w:val="vi-VN"/>
        </w:rPr>
        <w:t xml:space="preserve"> </w:t>
      </w:r>
      <w:r w:rsidR="00E86AD0" w:rsidRPr="007C32F8">
        <w:t>Megabyte</w:t>
      </w:r>
      <w:r w:rsidR="00E86AD0">
        <w:rPr>
          <w:lang w:val="vi-VN"/>
        </w:rPr>
        <w:t xml:space="preserve"> ; 1 </w:t>
      </w:r>
      <w:r w:rsidR="00E86AD0" w:rsidRPr="007C32F8">
        <w:t>Terabyte</w:t>
      </w:r>
      <w:r w:rsidR="00E86AD0">
        <w:rPr>
          <w:lang w:val="vi-VN"/>
        </w:rPr>
        <w:t xml:space="preserve"> = </w:t>
      </w:r>
      <w:r w:rsidR="00E86AD0">
        <w:rPr>
          <w:lang w:val="vi-VN"/>
        </w:rPr>
        <w:t>1024</w:t>
      </w:r>
      <w:r w:rsidR="00E86AD0">
        <w:rPr>
          <w:lang w:val="vi-VN"/>
        </w:rPr>
        <w:t xml:space="preserve"> </w:t>
      </w:r>
      <w:r w:rsidR="00E86AD0" w:rsidRPr="007C32F8">
        <w:t>Gigabyte</w:t>
      </w:r>
    </w:p>
    <w:p w14:paraId="25CCDC9D" w14:textId="77777777" w:rsidR="00ED3AE7" w:rsidRDefault="00000000">
      <w:pPr>
        <w:pStyle w:val="Heading1"/>
      </w:pPr>
      <w:r>
        <w:t xml:space="preserve">Hai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F3844EF" w14:textId="77777777" w:rsidR="00ED3AE7" w:rsidRDefault="00000000">
      <w:r>
        <w:t>1. Quy ước binary (IEC): Sử dụng lũy thừa của 2, nên 1 KB = 1024 bytes, 1 MB = 1024 KB, 1 GB = 1024 MB, ... Đây là quy ước thường dùng trong hệ điều hành và phần mềm.</w:t>
      </w:r>
    </w:p>
    <w:p w14:paraId="6CB94CC1" w14:textId="77777777" w:rsidR="00ED3AE7" w:rsidRDefault="00000000">
      <w:r>
        <w:t>2. Quy ước decimal (SI): Sử dụng lũy thừa của 10, nên 1 KB = 1000 bytes, 1 MB = 1000 KB, 1 GB = 1000 MB, ... Đây là quy ước các nhà sản xuất ổ cứng và thiết bị lưu trữ thường sử dụng.</w:t>
      </w:r>
    </w:p>
    <w:p w14:paraId="1BC27057" w14:textId="77777777" w:rsidR="00ED3AE7" w:rsidRDefault="00000000">
      <w:r>
        <w:lastRenderedPageBreak/>
        <w:t>Sự khác nhau: Cùng một dung lượng, theo quy ước binary thì giá trị thực tế nhỏ hơn một chút so với cách tính decimal. Ví dụ: Một ổ cứng quảng cáo 500 GB (decimal) khi kiểm tra trên máy tính chỉ hiển thị khoảng 465 GB (binary).</w:t>
      </w:r>
    </w:p>
    <w:sectPr w:rsidR="00ED3A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2677092">
    <w:abstractNumId w:val="8"/>
  </w:num>
  <w:num w:numId="2" w16cid:durableId="1063678140">
    <w:abstractNumId w:val="6"/>
  </w:num>
  <w:num w:numId="3" w16cid:durableId="473645751">
    <w:abstractNumId w:val="5"/>
  </w:num>
  <w:num w:numId="4" w16cid:durableId="2012558344">
    <w:abstractNumId w:val="4"/>
  </w:num>
  <w:num w:numId="5" w16cid:durableId="786892823">
    <w:abstractNumId w:val="7"/>
  </w:num>
  <w:num w:numId="6" w16cid:durableId="1233856979">
    <w:abstractNumId w:val="3"/>
  </w:num>
  <w:num w:numId="7" w16cid:durableId="1709640237">
    <w:abstractNumId w:val="2"/>
  </w:num>
  <w:num w:numId="8" w16cid:durableId="1745030051">
    <w:abstractNumId w:val="1"/>
  </w:num>
  <w:num w:numId="9" w16cid:durableId="133414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D4608"/>
    <w:rsid w:val="007C32F8"/>
    <w:rsid w:val="00AA1D8D"/>
    <w:rsid w:val="00B47730"/>
    <w:rsid w:val="00BA594E"/>
    <w:rsid w:val="00CB0664"/>
    <w:rsid w:val="00E86AD0"/>
    <w:rsid w:val="00ED3A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DD49F4"/>
  <w14:defaultImageDpi w14:val="300"/>
  <w15:docId w15:val="{9D44961E-D547-41B4-AFC1-F8E547B3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hung20071612@gmail.com</cp:lastModifiedBy>
  <cp:revision>2</cp:revision>
  <dcterms:created xsi:type="dcterms:W3CDTF">2025-09-16T08:44:00Z</dcterms:created>
  <dcterms:modified xsi:type="dcterms:W3CDTF">2025-09-16T08:44:00Z</dcterms:modified>
  <cp:category/>
</cp:coreProperties>
</file>