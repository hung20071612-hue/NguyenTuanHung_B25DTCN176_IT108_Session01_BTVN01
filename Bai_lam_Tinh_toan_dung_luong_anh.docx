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0E80" w14:textId="3B87F141" w:rsidR="003B09B1" w:rsidRDefault="00000000">
      <w:pPr>
        <w:pStyle w:val="Title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ảnh</w:t>
      </w:r>
    </w:p>
    <w:p w14:paraId="70E94415" w14:textId="2C75B96A" w:rsidR="003B09B1" w:rsidRDefault="00000000"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="00635E67">
        <w:t>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</w:t>
      </w:r>
    </w:p>
    <w:p w14:paraId="3FE5E05A" w14:textId="0AA87325" w:rsidR="003B09B1" w:rsidRDefault="00000000">
      <w:pPr>
        <w:pStyle w:val="Heading1"/>
      </w:pPr>
      <w:r>
        <w:t xml:space="preserve">Quy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(2 MB) sang byte</w:t>
      </w:r>
    </w:p>
    <w:p w14:paraId="70DCA6F2" w14:textId="77777777" w:rsidR="003B09B1" w:rsidRDefault="00000000">
      <w:r>
        <w:t>1 MB = 1024 KB</w:t>
      </w:r>
      <w:r>
        <w:br/>
        <w:t>→ 2 MB = 2 × 1024 KB = 2048 KB</w:t>
      </w:r>
      <w:r>
        <w:br/>
      </w:r>
      <w:r>
        <w:br/>
        <w:t>1 KB = 1024 byte</w:t>
      </w:r>
      <w:r>
        <w:br/>
        <w:t>→ 2048 KB = 2048 × 1024 byte = 2,097,152 byte</w:t>
      </w:r>
      <w:r>
        <w:br/>
      </w:r>
      <w:r>
        <w:br/>
        <w:t>Vậy dung lượng 1 ảnh 2 MB = 2,097,152 byte.</w:t>
      </w:r>
    </w:p>
    <w:p w14:paraId="5BFD9257" w14:textId="7B5610C7" w:rsidR="003B09B1" w:rsidRDefault="00000000">
      <w:pPr>
        <w:pStyle w:val="Heading1"/>
      </w:pPr>
      <w:proofErr w:type="spellStart"/>
      <w:r>
        <w:t>Tính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5 ảnh</w:t>
      </w:r>
    </w:p>
    <w:p w14:paraId="29E3FA55" w14:textId="35EAAD60" w:rsidR="003B09B1" w:rsidRDefault="00000000">
      <w:r>
        <w:t>Dung lượng 5 ảnh = 5 × 2 MB = 10 MB</w:t>
      </w:r>
      <w:r>
        <w:br/>
      </w:r>
      <w:r>
        <w:br/>
        <w:t>Đổi ra KB: 10 MB = 10 × 1024 KB = 10,240 KB</w:t>
      </w:r>
      <w:r>
        <w:br/>
        <w:t>Đổi ra byte: 10,240 KB × 1024 = 10,485,760 byte</w:t>
      </w:r>
      <w:r>
        <w:br/>
        <w:t>Đổi ra GB: 1 GB = 1024 MB → 10 MB = 10 ÷ 1024 GB ≈ 0.00977 GB</w:t>
      </w:r>
      <w:r>
        <w:br/>
      </w:r>
    </w:p>
    <w:sectPr w:rsidR="003B09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413782">
    <w:abstractNumId w:val="8"/>
  </w:num>
  <w:num w:numId="2" w16cid:durableId="1430276737">
    <w:abstractNumId w:val="6"/>
  </w:num>
  <w:num w:numId="3" w16cid:durableId="544754003">
    <w:abstractNumId w:val="5"/>
  </w:num>
  <w:num w:numId="4" w16cid:durableId="1830827646">
    <w:abstractNumId w:val="4"/>
  </w:num>
  <w:num w:numId="5" w16cid:durableId="2140100358">
    <w:abstractNumId w:val="7"/>
  </w:num>
  <w:num w:numId="6" w16cid:durableId="991446264">
    <w:abstractNumId w:val="3"/>
  </w:num>
  <w:num w:numId="7" w16cid:durableId="1433816950">
    <w:abstractNumId w:val="2"/>
  </w:num>
  <w:num w:numId="8" w16cid:durableId="600186223">
    <w:abstractNumId w:val="1"/>
  </w:num>
  <w:num w:numId="9" w16cid:durableId="193956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9B1"/>
    <w:rsid w:val="00635E67"/>
    <w:rsid w:val="00844C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2BA3D"/>
  <w14:defaultImageDpi w14:val="300"/>
  <w15:docId w15:val="{D61828A3-4C66-4A12-9DE1-D4C41661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hung20071612@gmail.com</cp:lastModifiedBy>
  <cp:revision>2</cp:revision>
  <dcterms:created xsi:type="dcterms:W3CDTF">2025-09-16T12:57:00Z</dcterms:created>
  <dcterms:modified xsi:type="dcterms:W3CDTF">2025-09-16T12:57:00Z</dcterms:modified>
  <cp:category/>
</cp:coreProperties>
</file>