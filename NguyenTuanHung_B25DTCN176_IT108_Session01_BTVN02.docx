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5F98" w14:textId="77777777" w:rsidR="00C712BF" w:rsidRDefault="00000000" w:rsidP="00FF5198">
      <w:pPr>
        <w:pStyle w:val="Title"/>
        <w:pBdr>
          <w:bottom w:val="single" w:sz="8" w:space="5" w:color="4F81BD" w:themeColor="accent1"/>
        </w:pBd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Bit sang Byte</w:t>
      </w:r>
    </w:p>
    <w:p w14:paraId="09302842" w14:textId="77777777" w:rsidR="00C712BF" w:rsidRDefault="00000000">
      <w:pPr>
        <w:pStyle w:val="Heading1"/>
      </w:pPr>
      <w:r>
        <w:t>Cách chuyển đổi từ Bit sang Byte</w:t>
      </w:r>
    </w:p>
    <w:p w14:paraId="17851DE2" w14:textId="77777777" w:rsidR="00C712BF" w:rsidRDefault="00000000">
      <w:r>
        <w:t>Để chuyển đổi từ bit sang byte, ta sử dụng quy tắc: 1 byte = 8 bit. Do đó, số byte sẽ bằng số bit chia cho 8. Đây là cách tính cơ bản trong lưu trữ dữ liệu.</w:t>
      </w:r>
    </w:p>
    <w:p w14:paraId="68D81987" w14:textId="0270D6A9" w:rsidR="00C712BF" w:rsidRDefault="00000000">
      <w:pPr>
        <w:pStyle w:val="Heading1"/>
      </w:pPr>
      <w:r>
        <w:t>Chuyển đổi 1024 bit thành byte</w:t>
      </w:r>
    </w:p>
    <w:p w14:paraId="4558333F" w14:textId="77777777" w:rsidR="00C712BF" w:rsidRDefault="00000000">
      <w:r>
        <w:t>Ta có: 1 byte = 8 bit.</w:t>
      </w:r>
      <w:r>
        <w:br/>
        <w:t>Số byte = 1024 bit ÷ 8 = 128 byte.</w:t>
      </w:r>
      <w:r>
        <w:br/>
        <w:t>Vậy, 1024 bit tương đương với 128 byte.</w:t>
      </w:r>
    </w:p>
    <w:p w14:paraId="63B2E49B" w14:textId="77777777" w:rsidR="00C712BF" w:rsidRDefault="00000000">
      <w:pPr>
        <w:pStyle w:val="Heading1"/>
      </w:pPr>
      <w:r>
        <w:t>Tại sao 1 byte = 8 bit?</w:t>
      </w:r>
    </w:p>
    <w:p w14:paraId="60F8FDA6" w14:textId="12FDBAD7" w:rsidR="00C712BF" w:rsidRDefault="00000000">
      <w:r>
        <w:t xml:space="preserve">Một byte được quy ước gồm 8 bit vì 8 bit có thể biểu diễn 2^8 = 256 giá trị khác nhau. Điều này đủ để mã hóa tất cả các ký tự trong bảng mã ASCII (chữ cái, số, ký hiệu). Ví dụ: ký tự 'A' có mã nhị phân là 01000001 (8 bit). </w:t>
      </w:r>
    </w:p>
    <w:sectPr w:rsidR="00C712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383264">
    <w:abstractNumId w:val="8"/>
  </w:num>
  <w:num w:numId="2" w16cid:durableId="752555288">
    <w:abstractNumId w:val="6"/>
  </w:num>
  <w:num w:numId="3" w16cid:durableId="2118016273">
    <w:abstractNumId w:val="5"/>
  </w:num>
  <w:num w:numId="4" w16cid:durableId="1397783147">
    <w:abstractNumId w:val="4"/>
  </w:num>
  <w:num w:numId="5" w16cid:durableId="405106109">
    <w:abstractNumId w:val="7"/>
  </w:num>
  <w:num w:numId="6" w16cid:durableId="1801535444">
    <w:abstractNumId w:val="3"/>
  </w:num>
  <w:num w:numId="7" w16cid:durableId="223495932">
    <w:abstractNumId w:val="2"/>
  </w:num>
  <w:num w:numId="8" w16cid:durableId="1083719794">
    <w:abstractNumId w:val="1"/>
  </w:num>
  <w:num w:numId="9" w16cid:durableId="166693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C43"/>
    <w:rsid w:val="0006063C"/>
    <w:rsid w:val="0015074B"/>
    <w:rsid w:val="0029639D"/>
    <w:rsid w:val="00326F90"/>
    <w:rsid w:val="00357699"/>
    <w:rsid w:val="0047424C"/>
    <w:rsid w:val="00717A40"/>
    <w:rsid w:val="0099324C"/>
    <w:rsid w:val="00AA1D8D"/>
    <w:rsid w:val="00B47730"/>
    <w:rsid w:val="00C712BF"/>
    <w:rsid w:val="00CB0664"/>
    <w:rsid w:val="00D3144E"/>
    <w:rsid w:val="00FC693F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292A0"/>
  <w14:defaultImageDpi w14:val="300"/>
  <w15:docId w15:val="{36505EE4-57CF-448C-B85C-FD26A567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42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2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2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2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2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hung20071612@gmail.com</cp:lastModifiedBy>
  <cp:revision>4</cp:revision>
  <dcterms:created xsi:type="dcterms:W3CDTF">2025-09-16T09:03:00Z</dcterms:created>
  <dcterms:modified xsi:type="dcterms:W3CDTF">2025-09-16T14:01:00Z</dcterms:modified>
  <cp:category/>
</cp:coreProperties>
</file>